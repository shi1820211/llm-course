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条件判断语法规则小册子</w:t>
      </w:r>
    </w:p>
    <w:p>
      <w:pPr>
        <w:pStyle w:val="Heading1"/>
      </w:pPr>
      <w:r>
        <w:t>1. 条件判断基本语法</w:t>
      </w:r>
    </w:p>
    <w:p>
      <w:r>
        <w:t>Python 中的条件判断语句使用 if 关键字，基本语法如下：</w:t>
        <w:br/>
        <w:br/>
        <w:t>if 条件表达式:</w:t>
        <w:br/>
        <w:t xml:space="preserve">    执行语句块</w:t>
        <w:br/>
        <w:br/>
        <w:t>示例：</w:t>
        <w:br/>
        <w:t>x = 5</w:t>
        <w:br/>
        <w:t>if x &gt; 3:</w:t>
        <w:br/>
        <w:t xml:space="preserve">    print("x 大于 3")</w:t>
      </w:r>
    </w:p>
    <w:p>
      <w:pPr>
        <w:pStyle w:val="Heading1"/>
      </w:pPr>
      <w:r>
        <w:t>2. 判断语句中的运算符</w:t>
      </w:r>
    </w:p>
    <w:p>
      <w:r>
        <w:t>Python 条件语句中常见的比较运算符包括：</w:t>
        <w:br/>
        <w:t>- == : 等于</w:t>
        <w:br/>
        <w:t>- != : 不等于</w:t>
        <w:br/>
        <w:t>- &gt;  : 大于</w:t>
        <w:br/>
        <w:t>- &lt;  : 小于</w:t>
        <w:br/>
        <w:t>- &gt;= : 大于等于</w:t>
        <w:br/>
        <w:t>- &lt;= : 小于等于</w:t>
      </w:r>
    </w:p>
    <w:p>
      <w:pPr>
        <w:pStyle w:val="Heading1"/>
      </w:pPr>
      <w:r>
        <w:t>3. 常见错误及纠正</w:t>
      </w:r>
    </w:p>
    <w:p>
      <w:r>
        <w:t>以下是一些常见的写法错误及其原因：</w:t>
        <w:br/>
        <w:br/>
        <w:t>错误：if x = 3:</w:t>
        <w:br/>
        <w:t>原因：= 是赋值运算符，不能用于判断。</w:t>
        <w:br/>
        <w:br/>
        <w:t>正确：if x == 3:</w:t>
        <w:br/>
        <w:t>说明：== 是比较运算符，表示判断 x 是否等于 3。</w:t>
        <w:br/>
        <w:br/>
        <w:t>错误：if (x = 3):</w:t>
        <w:br/>
        <w:t>原因：括号内也不能进行赋值操作，会语法报错。</w:t>
        <w:br/>
        <w:br/>
        <w:t>错误：x == 3 then</w:t>
        <w:br/>
        <w:t>原因：Python 不使用 'then'，而是以冒号 ':' 结束 if 条件行。</w:t>
      </w:r>
    </w:p>
    <w:p>
      <w:pPr>
        <w:pStyle w:val="Heading1"/>
      </w:pPr>
      <w:r>
        <w:t>4. 进阶写法</w:t>
      </w:r>
    </w:p>
    <w:p>
      <w:r>
        <w:t>Python 中可以使用 elif 和 else 来处理多个条件：</w:t>
        <w:br/>
        <w:br/>
        <w:t>x = 5</w:t>
        <w:br/>
        <w:t>if x &lt; 3:</w:t>
        <w:br/>
        <w:t xml:space="preserve">    print("小于3")</w:t>
        <w:br/>
        <w:t>elif x == 3:</w:t>
        <w:br/>
        <w:t xml:space="preserve">    print("等于3")</w:t>
        <w:br/>
        <w:t>else:</w:t>
        <w:br/>
        <w:t xml:space="preserve">    print("大于3")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