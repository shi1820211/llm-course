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项目实战一：Prompt 工程实践 项目实战任务书</w:t>
      </w:r>
    </w:p>
    <w:p>
      <w:r>
        <w:t>项目链接: https://github.com/shi1820211/llm-course/tree/main/01_prompt_engineering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