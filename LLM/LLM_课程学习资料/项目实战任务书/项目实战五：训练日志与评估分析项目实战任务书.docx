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项目实战五：训练日志与评估分析 项目实战任务书</w:t>
      </w:r>
    </w:p>
    <w:p>
      <w:r>
        <w:t>项目链接: https://github.com/shi1820211/llm-course</w:t>
      </w:r>
    </w:p>
    <w:p>
      <w:pPr>
        <w:pStyle w:val="Heading1"/>
      </w:pPr>
      <w:r>
        <w:t>项目背景与目标</w:t>
      </w:r>
    </w:p>
    <w:p>
      <w:r>
        <w:t>简要描述项目的背景，目标和主要任务。</w:t>
      </w:r>
    </w:p>
    <w:p>
      <w:pPr>
        <w:pStyle w:val="Heading1"/>
      </w:pPr>
      <w:r>
        <w:t>任务分解与时间安排</w:t>
      </w:r>
    </w:p>
    <w:p>
      <w:r>
        <w:t>将项目任务分解为具体的步骤，并提供预计时间安排。</w:t>
      </w:r>
    </w:p>
    <w:p>
      <w:pPr>
        <w:pStyle w:val="Heading1"/>
      </w:pPr>
      <w:r>
        <w:t>成功标准与交付物</w:t>
      </w:r>
    </w:p>
    <w:p>
      <w:r>
        <w:t>描述项目完成后，如何衡量成功以及交付的主要内容。</w:t>
      </w:r>
    </w:p>
    <w:p>
      <w:pPr>
        <w:pStyle w:val="Heading1"/>
      </w:pPr>
      <w:r>
        <w:t>资源与参考资料</w:t>
      </w:r>
    </w:p>
    <w:p>
      <w:r>
        <w:t>列出项目中可能需要的技术资源，工具和文档链接。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