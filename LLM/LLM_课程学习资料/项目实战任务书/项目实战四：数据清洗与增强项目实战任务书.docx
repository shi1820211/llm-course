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项目实战四：数据清洗与增强 项目实战任务书</w:t>
      </w:r>
    </w:p>
    <w:p>
      <w:r>
        <w:t>项目链接: https://github.com/shi1820211/llm-course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